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Title</w:t>
      </w:r>
    </w:p>
    <w:p>
      <w:r>
        <w:t>:</w:t>
      </w:r>
    </w:p>
    <w:p>
      <w:r>
        <w:t xml:space="preserve"> Understanding</w:t>
      </w:r>
    </w:p>
    <w:p>
      <w:r>
        <w:t xml:space="preserve"> the</w:t>
      </w:r>
    </w:p>
    <w:p>
      <w:r>
        <w:t xml:space="preserve"> Eth</w:t>
      </w:r>
    </w:p>
    <w:p>
      <w:r>
        <w:t>os</w:t>
      </w:r>
    </w:p>
    <w:p>
      <w:r>
        <w:t xml:space="preserve"> of</w:t>
      </w:r>
    </w:p>
    <w:p>
      <w:r>
        <w:t xml:space="preserve"> Modern</w:t>
      </w:r>
    </w:p>
    <w:p>
      <w:r>
        <w:t>-Day</w:t>
      </w:r>
    </w:p>
    <w:p>
      <w:r>
        <w:t xml:space="preserve"> Minimal</w:t>
      </w:r>
    </w:p>
    <w:p>
      <w:r>
        <w:t>ism</w:t>
      </w:r>
    </w:p>
    <w:p>
      <w:r>
        <w:br/>
        <w:br/>
      </w:r>
    </w:p>
    <w:p>
      <w:r>
        <w:t>It</w:t>
      </w:r>
    </w:p>
    <w:p>
      <w:r>
        <w:t xml:space="preserve"> appears</w:t>
      </w:r>
    </w:p>
    <w:p>
      <w:r>
        <w:t xml:space="preserve"> to</w:t>
      </w:r>
    </w:p>
    <w:p>
      <w:r>
        <w:t xml:space="preserve"> be</w:t>
      </w:r>
    </w:p>
    <w:p>
      <w:r>
        <w:t xml:space="preserve"> deeply</w:t>
      </w:r>
    </w:p>
    <w:p>
      <w:r>
        <w:t xml:space="preserve"> paradox</w:t>
      </w:r>
    </w:p>
    <w:p>
      <w:r>
        <w:t>ical</w:t>
      </w:r>
    </w:p>
    <w:p>
      <w:r>
        <w:t xml:space="preserve"> as</w:t>
      </w:r>
    </w:p>
    <w:p>
      <w:r>
        <w:t xml:space="preserve"> we</w:t>
      </w:r>
    </w:p>
    <w:p>
      <w:r>
        <w:t xml:space="preserve"> consider</w:t>
      </w:r>
    </w:p>
    <w:p>
      <w:r>
        <w:t xml:space="preserve"> the</w:t>
      </w:r>
    </w:p>
    <w:p>
      <w:r>
        <w:t xml:space="preserve"> modern</w:t>
      </w:r>
    </w:p>
    <w:p>
      <w:r>
        <w:t xml:space="preserve"> civilization</w:t>
      </w:r>
    </w:p>
    <w:p>
      <w:r>
        <w:t>,</w:t>
      </w:r>
    </w:p>
    <w:p>
      <w:r>
        <w:t xml:space="preserve"> blo</w:t>
      </w:r>
    </w:p>
    <w:p>
      <w:r>
        <w:t>ated</w:t>
      </w:r>
    </w:p>
    <w:p>
      <w:r>
        <w:t xml:space="preserve"> with</w:t>
      </w:r>
    </w:p>
    <w:p>
      <w:r>
        <w:t xml:space="preserve"> advancements</w:t>
      </w:r>
    </w:p>
    <w:p>
      <w:r>
        <w:t xml:space="preserve"> and</w:t>
      </w:r>
    </w:p>
    <w:p>
      <w:r>
        <w:t xml:space="preserve"> choices</w:t>
      </w:r>
    </w:p>
    <w:p>
      <w:r>
        <w:t>,</w:t>
      </w:r>
    </w:p>
    <w:p>
      <w:r>
        <w:t xml:space="preserve"> turning</w:t>
      </w:r>
    </w:p>
    <w:p>
      <w:r>
        <w:t xml:space="preserve"> to</w:t>
      </w:r>
    </w:p>
    <w:p>
      <w:r>
        <w:t xml:space="preserve"> an</w:t>
      </w:r>
    </w:p>
    <w:p>
      <w:r>
        <w:t xml:space="preserve"> ethos</w:t>
      </w:r>
    </w:p>
    <w:p>
      <w:r>
        <w:t xml:space="preserve"> characterized</w:t>
      </w:r>
    </w:p>
    <w:p>
      <w:r>
        <w:t xml:space="preserve"> by</w:t>
      </w:r>
    </w:p>
    <w:p>
      <w:r>
        <w:t xml:space="preserve"> simplicity</w:t>
      </w:r>
    </w:p>
    <w:p>
      <w:r>
        <w:t xml:space="preserve"> and</w:t>
      </w:r>
    </w:p>
    <w:p>
      <w:r>
        <w:t xml:space="preserve"> intention</w:t>
      </w:r>
    </w:p>
    <w:p>
      <w:r>
        <w:t>ality</w:t>
      </w:r>
    </w:p>
    <w:p>
      <w:r>
        <w:t>.</w:t>
      </w:r>
    </w:p>
    <w:p>
      <w:r>
        <w:t xml:space="preserve"> Minimal</w:t>
      </w:r>
    </w:p>
    <w:p>
      <w:r>
        <w:t>ism</w:t>
      </w:r>
    </w:p>
    <w:p>
      <w:r>
        <w:t>,</w:t>
      </w:r>
    </w:p>
    <w:p>
      <w:r>
        <w:t xml:space="preserve"> as</w:t>
      </w:r>
    </w:p>
    <w:p>
      <w:r>
        <w:t xml:space="preserve"> depicted</w:t>
      </w:r>
    </w:p>
    <w:p>
      <w:r>
        <w:t xml:space="preserve"> in</w:t>
      </w:r>
    </w:p>
    <w:p>
      <w:r>
        <w:t xml:space="preserve"> today</w:t>
      </w:r>
    </w:p>
    <w:p>
      <w:r>
        <w:t>'s</w:t>
      </w:r>
    </w:p>
    <w:p>
      <w:r>
        <w:t xml:space="preserve"> pop</w:t>
      </w:r>
    </w:p>
    <w:p>
      <w:r>
        <w:t xml:space="preserve"> culture</w:t>
      </w:r>
    </w:p>
    <w:p>
      <w:r>
        <w:t>,</w:t>
      </w:r>
    </w:p>
    <w:p>
      <w:r>
        <w:t xml:space="preserve"> is</w:t>
      </w:r>
    </w:p>
    <w:p>
      <w:r>
        <w:t xml:space="preserve"> not</w:t>
      </w:r>
    </w:p>
    <w:p>
      <w:r>
        <w:t xml:space="preserve"> just</w:t>
      </w:r>
    </w:p>
    <w:p>
      <w:r>
        <w:t xml:space="preserve"> an</w:t>
      </w:r>
    </w:p>
    <w:p>
      <w:r>
        <w:t xml:space="preserve"> art</w:t>
      </w:r>
    </w:p>
    <w:p>
      <w:r>
        <w:t xml:space="preserve"> movement</w:t>
      </w:r>
    </w:p>
    <w:p>
      <w:r>
        <w:t xml:space="preserve"> or</w:t>
      </w:r>
    </w:p>
    <w:p>
      <w:r>
        <w:t xml:space="preserve"> aesthetic</w:t>
      </w:r>
    </w:p>
    <w:p>
      <w:r>
        <w:t>;</w:t>
      </w:r>
    </w:p>
    <w:p>
      <w:r>
        <w:t xml:space="preserve"> it</w:t>
      </w:r>
    </w:p>
    <w:p>
      <w:r>
        <w:t>'s</w:t>
      </w:r>
    </w:p>
    <w:p>
      <w:r>
        <w:t xml:space="preserve"> a</w:t>
      </w:r>
    </w:p>
    <w:p>
      <w:r>
        <w:t xml:space="preserve"> way</w:t>
      </w:r>
    </w:p>
    <w:p>
      <w:r>
        <w:t xml:space="preserve"> of</w:t>
      </w:r>
    </w:p>
    <w:p>
      <w:r>
        <w:t xml:space="preserve"> life</w:t>
      </w:r>
    </w:p>
    <w:p>
      <w:r>
        <w:t xml:space="preserve"> chosen</w:t>
      </w:r>
    </w:p>
    <w:p>
      <w:r>
        <w:t xml:space="preserve"> by</w:t>
      </w:r>
    </w:p>
    <w:p>
      <w:r>
        <w:t xml:space="preserve"> those</w:t>
      </w:r>
    </w:p>
    <w:p>
      <w:r>
        <w:t xml:space="preserve"> who</w:t>
      </w:r>
    </w:p>
    <w:p>
      <w:r>
        <w:t xml:space="preserve"> see</w:t>
      </w:r>
    </w:p>
    <w:p>
      <w:r>
        <w:t xml:space="preserve"> insight</w:t>
      </w:r>
    </w:p>
    <w:p>
      <w:r>
        <w:t xml:space="preserve"> in</w:t>
      </w:r>
    </w:p>
    <w:p>
      <w:r>
        <w:t xml:space="preserve"> deprivation</w:t>
      </w:r>
    </w:p>
    <w:p>
      <w:r>
        <w:t>,</w:t>
      </w:r>
    </w:p>
    <w:p>
      <w:r>
        <w:t xml:space="preserve"> not</w:t>
      </w:r>
    </w:p>
    <w:p>
      <w:r>
        <w:t xml:space="preserve"> in</w:t>
      </w:r>
    </w:p>
    <w:p>
      <w:r>
        <w:t xml:space="preserve"> excess</w:t>
      </w:r>
    </w:p>
    <w:p>
      <w:r>
        <w:t>.</w:t>
      </w:r>
    </w:p>
    <w:p>
      <w:r>
        <w:t xml:space="preserve"> It</w:t>
      </w:r>
    </w:p>
    <w:p>
      <w:r>
        <w:t xml:space="preserve"> might</w:t>
      </w:r>
    </w:p>
    <w:p>
      <w:r>
        <w:t xml:space="preserve"> seem</w:t>
      </w:r>
    </w:p>
    <w:p>
      <w:r>
        <w:t xml:space="preserve"> like</w:t>
      </w:r>
    </w:p>
    <w:p>
      <w:r>
        <w:t xml:space="preserve"> an</w:t>
      </w:r>
    </w:p>
    <w:p>
      <w:r>
        <w:t xml:space="preserve"> alien</w:t>
      </w:r>
    </w:p>
    <w:p>
      <w:r>
        <w:t xml:space="preserve"> concept</w:t>
      </w:r>
    </w:p>
    <w:p>
      <w:r>
        <w:t xml:space="preserve"> to</w:t>
      </w:r>
    </w:p>
    <w:p>
      <w:r>
        <w:t xml:space="preserve"> many</w:t>
      </w:r>
    </w:p>
    <w:p>
      <w:r>
        <w:t>,</w:t>
      </w:r>
    </w:p>
    <w:p>
      <w:r>
        <w:t xml:space="preserve"> but</w:t>
      </w:r>
    </w:p>
    <w:p>
      <w:r>
        <w:t xml:space="preserve"> for</w:t>
      </w:r>
    </w:p>
    <w:p>
      <w:r>
        <w:t xml:space="preserve"> those</w:t>
      </w:r>
    </w:p>
    <w:p>
      <w:r>
        <w:t xml:space="preserve"> navigating</w:t>
      </w:r>
    </w:p>
    <w:p>
      <w:r>
        <w:t xml:space="preserve"> the</w:t>
      </w:r>
    </w:p>
    <w:p>
      <w:r>
        <w:t xml:space="preserve"> relentless</w:t>
      </w:r>
    </w:p>
    <w:p>
      <w:r>
        <w:t xml:space="preserve"> waves</w:t>
      </w:r>
    </w:p>
    <w:p>
      <w:r>
        <w:t xml:space="preserve"> of</w:t>
      </w:r>
    </w:p>
    <w:p>
      <w:r>
        <w:t xml:space="preserve"> modern</w:t>
      </w:r>
    </w:p>
    <w:p>
      <w:r>
        <w:t>-day</w:t>
      </w:r>
    </w:p>
    <w:p>
      <w:r>
        <w:t xml:space="preserve"> consumer</w:t>
      </w:r>
    </w:p>
    <w:p>
      <w:r>
        <w:t>ism</w:t>
      </w:r>
    </w:p>
    <w:p>
      <w:r>
        <w:t>,</w:t>
      </w:r>
    </w:p>
    <w:p>
      <w:r>
        <w:t xml:space="preserve"> minimal</w:t>
      </w:r>
    </w:p>
    <w:p>
      <w:r>
        <w:t>ism</w:t>
      </w:r>
    </w:p>
    <w:p>
      <w:r>
        <w:t xml:space="preserve"> provides</w:t>
      </w:r>
    </w:p>
    <w:p>
      <w:r>
        <w:t xml:space="preserve"> an</w:t>
      </w:r>
    </w:p>
    <w:p>
      <w:r>
        <w:t xml:space="preserve"> anchor</w:t>
      </w:r>
    </w:p>
    <w:p>
      <w:r>
        <w:t xml:space="preserve"> of</w:t>
      </w:r>
    </w:p>
    <w:p>
      <w:r>
        <w:t xml:space="preserve"> calm</w:t>
      </w:r>
    </w:p>
    <w:p>
      <w:r>
        <w:t>.</w:t>
      </w:r>
    </w:p>
    <w:p>
      <w:r>
        <w:t xml:space="preserve"> </w:t>
        <w:br/>
        <w:br/>
      </w:r>
    </w:p>
    <w:p>
      <w:r>
        <w:t>Understanding</w:t>
      </w:r>
    </w:p>
    <w:p>
      <w:r>
        <w:t xml:space="preserve"> the</w:t>
      </w:r>
    </w:p>
    <w:p>
      <w:r>
        <w:t xml:space="preserve"> surge</w:t>
      </w:r>
    </w:p>
    <w:p>
      <w:r>
        <w:t xml:space="preserve"> of</w:t>
      </w:r>
    </w:p>
    <w:p>
      <w:r>
        <w:t xml:space="preserve"> minimal</w:t>
      </w:r>
    </w:p>
    <w:p>
      <w:r>
        <w:t>ism</w:t>
      </w:r>
    </w:p>
    <w:p>
      <w:r>
        <w:t xml:space="preserve"> as</w:t>
      </w:r>
    </w:p>
    <w:p>
      <w:r>
        <w:t xml:space="preserve"> a</w:t>
      </w:r>
    </w:p>
    <w:p>
      <w:r>
        <w:t xml:space="preserve"> lifestyle</w:t>
      </w:r>
    </w:p>
    <w:p>
      <w:r>
        <w:t xml:space="preserve"> choice</w:t>
      </w:r>
    </w:p>
    <w:p>
      <w:r>
        <w:t xml:space="preserve"> in</w:t>
      </w:r>
    </w:p>
    <w:p>
      <w:r>
        <w:t xml:space="preserve"> recent</w:t>
      </w:r>
    </w:p>
    <w:p>
      <w:r>
        <w:t xml:space="preserve"> times</w:t>
      </w:r>
    </w:p>
    <w:p>
      <w:r>
        <w:t xml:space="preserve"> requires</w:t>
      </w:r>
    </w:p>
    <w:p>
      <w:r>
        <w:t xml:space="preserve"> a</w:t>
      </w:r>
    </w:p>
    <w:p>
      <w:r>
        <w:t xml:space="preserve"> deeper</w:t>
      </w:r>
    </w:p>
    <w:p>
      <w:r>
        <w:t xml:space="preserve"> understanding</w:t>
      </w:r>
    </w:p>
    <w:p>
      <w:r>
        <w:t xml:space="preserve"> of</w:t>
      </w:r>
    </w:p>
    <w:p>
      <w:r>
        <w:t xml:space="preserve"> the</w:t>
      </w:r>
    </w:p>
    <w:p>
      <w:r>
        <w:t xml:space="preserve"> societal</w:t>
      </w:r>
    </w:p>
    <w:p>
      <w:r>
        <w:t xml:space="preserve"> shifts</w:t>
      </w:r>
    </w:p>
    <w:p>
      <w:r>
        <w:t xml:space="preserve"> that</w:t>
      </w:r>
    </w:p>
    <w:p>
      <w:r>
        <w:t xml:space="preserve"> led</w:t>
      </w:r>
    </w:p>
    <w:p>
      <w:r>
        <w:t xml:space="preserve"> to</w:t>
      </w:r>
    </w:p>
    <w:p>
      <w:r>
        <w:t xml:space="preserve"> it</w:t>
      </w:r>
    </w:p>
    <w:p>
      <w:r>
        <w:t>.</w:t>
      </w:r>
    </w:p>
    <w:p>
      <w:r>
        <w:t xml:space="preserve"> The</w:t>
      </w:r>
    </w:p>
    <w:p>
      <w:r>
        <w:t xml:space="preserve"> last</w:t>
      </w:r>
    </w:p>
    <w:p>
      <w:r>
        <w:t xml:space="preserve"> century</w:t>
      </w:r>
    </w:p>
    <w:p>
      <w:r>
        <w:t xml:space="preserve"> has</w:t>
      </w:r>
    </w:p>
    <w:p>
      <w:r>
        <w:t xml:space="preserve"> seen</w:t>
      </w:r>
    </w:p>
    <w:p>
      <w:r>
        <w:t xml:space="preserve"> such</w:t>
      </w:r>
    </w:p>
    <w:p>
      <w:r>
        <w:t xml:space="preserve"> rapid</w:t>
      </w:r>
    </w:p>
    <w:p>
      <w:r>
        <w:t xml:space="preserve"> advancements</w:t>
      </w:r>
    </w:p>
    <w:p>
      <w:r>
        <w:t xml:space="preserve"> in</w:t>
      </w:r>
    </w:p>
    <w:p>
      <w:r>
        <w:t xml:space="preserve"> technology</w:t>
      </w:r>
    </w:p>
    <w:p>
      <w:r>
        <w:t xml:space="preserve"> and</w:t>
      </w:r>
    </w:p>
    <w:p>
      <w:r>
        <w:t xml:space="preserve"> such</w:t>
      </w:r>
    </w:p>
    <w:p>
      <w:r>
        <w:t xml:space="preserve"> a</w:t>
      </w:r>
    </w:p>
    <w:p>
      <w:r>
        <w:t xml:space="preserve"> significant</w:t>
      </w:r>
    </w:p>
    <w:p>
      <w:r>
        <w:t xml:space="preserve"> increase</w:t>
      </w:r>
    </w:p>
    <w:p>
      <w:r>
        <w:t xml:space="preserve"> in</w:t>
      </w:r>
    </w:p>
    <w:p>
      <w:r>
        <w:t xml:space="preserve"> the</w:t>
      </w:r>
    </w:p>
    <w:p>
      <w:r>
        <w:t xml:space="preserve"> variety</w:t>
      </w:r>
    </w:p>
    <w:p>
      <w:r>
        <w:t xml:space="preserve"> and</w:t>
      </w:r>
    </w:p>
    <w:p>
      <w:r>
        <w:t xml:space="preserve"> availability</w:t>
      </w:r>
    </w:p>
    <w:p>
      <w:r>
        <w:t xml:space="preserve"> of</w:t>
      </w:r>
    </w:p>
    <w:p>
      <w:r>
        <w:t xml:space="preserve"> consumer</w:t>
      </w:r>
    </w:p>
    <w:p>
      <w:r>
        <w:t xml:space="preserve"> goods</w:t>
      </w:r>
    </w:p>
    <w:p>
      <w:r>
        <w:t>,</w:t>
      </w:r>
    </w:p>
    <w:p>
      <w:r>
        <w:t xml:space="preserve"> that</w:t>
      </w:r>
    </w:p>
    <w:p>
      <w:r>
        <w:t xml:space="preserve"> it</w:t>
      </w:r>
    </w:p>
    <w:p>
      <w:r>
        <w:t xml:space="preserve"> begs</w:t>
      </w:r>
    </w:p>
    <w:p>
      <w:r>
        <w:t xml:space="preserve"> the</w:t>
      </w:r>
    </w:p>
    <w:p>
      <w:r>
        <w:t xml:space="preserve"> question</w:t>
      </w:r>
    </w:p>
    <w:p>
      <w:r>
        <w:t>:</w:t>
      </w:r>
    </w:p>
    <w:p>
      <w:r>
        <w:t xml:space="preserve"> is</w:t>
      </w:r>
    </w:p>
    <w:p>
      <w:r>
        <w:t xml:space="preserve"> more</w:t>
      </w:r>
    </w:p>
    <w:p>
      <w:r>
        <w:t xml:space="preserve"> always</w:t>
      </w:r>
    </w:p>
    <w:p>
      <w:r>
        <w:t xml:space="preserve"> better</w:t>
      </w:r>
    </w:p>
    <w:p>
      <w:r>
        <w:t>?</w:t>
      </w:r>
    </w:p>
    <w:p>
      <w:r>
        <w:t xml:space="preserve"> Quite</w:t>
      </w:r>
    </w:p>
    <w:p>
      <w:r>
        <w:t xml:space="preserve"> contr</w:t>
      </w:r>
    </w:p>
    <w:p>
      <w:r>
        <w:t>arily</w:t>
      </w:r>
    </w:p>
    <w:p>
      <w:r>
        <w:t>,</w:t>
      </w:r>
    </w:p>
    <w:p>
      <w:r>
        <w:t xml:space="preserve"> more</w:t>
      </w:r>
    </w:p>
    <w:p>
      <w:r>
        <w:t xml:space="preserve"> options</w:t>
      </w:r>
    </w:p>
    <w:p>
      <w:r>
        <w:t xml:space="preserve"> often</w:t>
      </w:r>
    </w:p>
    <w:p>
      <w:r>
        <w:t xml:space="preserve"> lead</w:t>
      </w:r>
    </w:p>
    <w:p>
      <w:r>
        <w:t xml:space="preserve"> to</w:t>
      </w:r>
    </w:p>
    <w:p>
      <w:r>
        <w:t xml:space="preserve"> stress</w:t>
      </w:r>
    </w:p>
    <w:p>
      <w:r>
        <w:t>,</w:t>
      </w:r>
    </w:p>
    <w:p>
      <w:r>
        <w:t xml:space="preserve"> confusion</w:t>
      </w:r>
    </w:p>
    <w:p>
      <w:r>
        <w:t>,</w:t>
      </w:r>
    </w:p>
    <w:p>
      <w:r>
        <w:t xml:space="preserve"> and</w:t>
      </w:r>
    </w:p>
    <w:p>
      <w:r>
        <w:t xml:space="preserve"> dissatisfaction</w:t>
      </w:r>
    </w:p>
    <w:p>
      <w:r>
        <w:t>,</w:t>
      </w:r>
    </w:p>
    <w:p>
      <w:r>
        <w:t xml:space="preserve"> famously</w:t>
      </w:r>
    </w:p>
    <w:p>
      <w:r>
        <w:t xml:space="preserve"> known</w:t>
      </w:r>
    </w:p>
    <w:p>
      <w:r>
        <w:t xml:space="preserve"> as</w:t>
      </w:r>
    </w:p>
    <w:p>
      <w:r>
        <w:t xml:space="preserve"> the</w:t>
      </w:r>
    </w:p>
    <w:p>
      <w:r>
        <w:t xml:space="preserve"> paradox</w:t>
      </w:r>
    </w:p>
    <w:p>
      <w:r>
        <w:t xml:space="preserve"> of</w:t>
      </w:r>
    </w:p>
    <w:p>
      <w:r>
        <w:t xml:space="preserve"> choice</w:t>
      </w:r>
    </w:p>
    <w:p>
      <w:r>
        <w:t>.</w:t>
      </w:r>
    </w:p>
    <w:p>
      <w:r>
        <w:t xml:space="preserve"> Minimal</w:t>
      </w:r>
    </w:p>
    <w:p>
      <w:r>
        <w:t>ism</w:t>
      </w:r>
    </w:p>
    <w:p>
      <w:r>
        <w:t>,</w:t>
      </w:r>
    </w:p>
    <w:p>
      <w:r>
        <w:t xml:space="preserve"> in</w:t>
      </w:r>
    </w:p>
    <w:p>
      <w:r>
        <w:t xml:space="preserve"> its</w:t>
      </w:r>
    </w:p>
    <w:p>
      <w:r>
        <w:t xml:space="preserve"> essence</w:t>
      </w:r>
    </w:p>
    <w:p>
      <w:r>
        <w:t>,</w:t>
      </w:r>
    </w:p>
    <w:p>
      <w:r>
        <w:t xml:space="preserve"> neg</w:t>
      </w:r>
    </w:p>
    <w:p>
      <w:r>
        <w:t>ates</w:t>
      </w:r>
    </w:p>
    <w:p>
      <w:r>
        <w:t xml:space="preserve"> this</w:t>
      </w:r>
    </w:p>
    <w:p>
      <w:r>
        <w:t xml:space="preserve"> philosophy</w:t>
      </w:r>
    </w:p>
    <w:p>
      <w:r>
        <w:t>.</w:t>
      </w:r>
    </w:p>
    <w:p>
      <w:r>
        <w:t xml:space="preserve"> It</w:t>
      </w:r>
    </w:p>
    <w:p>
      <w:r>
        <w:t xml:space="preserve"> promotes</w:t>
      </w:r>
    </w:p>
    <w:p>
      <w:r>
        <w:t xml:space="preserve"> the</w:t>
      </w:r>
    </w:p>
    <w:p>
      <w:r>
        <w:t xml:space="preserve"> idea</w:t>
      </w:r>
    </w:p>
    <w:p>
      <w:r>
        <w:t xml:space="preserve"> that</w:t>
      </w:r>
    </w:p>
    <w:p>
      <w:r>
        <w:t xml:space="preserve"> a</w:t>
      </w:r>
    </w:p>
    <w:p>
      <w:r>
        <w:t xml:space="preserve"> limited</w:t>
      </w:r>
    </w:p>
    <w:p>
      <w:r>
        <w:t xml:space="preserve"> and</w:t>
      </w:r>
    </w:p>
    <w:p>
      <w:r>
        <w:t xml:space="preserve"> intentional</w:t>
      </w:r>
    </w:p>
    <w:p>
      <w:r>
        <w:t xml:space="preserve"> choice</w:t>
      </w:r>
    </w:p>
    <w:p>
      <w:r>
        <w:t xml:space="preserve"> of</w:t>
      </w:r>
    </w:p>
    <w:p>
      <w:r>
        <w:t xml:space="preserve"> possessions</w:t>
      </w:r>
    </w:p>
    <w:p>
      <w:r>
        <w:t>,</w:t>
      </w:r>
    </w:p>
    <w:p>
      <w:r>
        <w:t xml:space="preserve"> relationships</w:t>
      </w:r>
    </w:p>
    <w:p>
      <w:r>
        <w:t>,</w:t>
      </w:r>
    </w:p>
    <w:p>
      <w:r>
        <w:t xml:space="preserve"> and</w:t>
      </w:r>
    </w:p>
    <w:p>
      <w:r>
        <w:t xml:space="preserve"> activities</w:t>
      </w:r>
    </w:p>
    <w:p>
      <w:r>
        <w:t xml:space="preserve"> can</w:t>
      </w:r>
    </w:p>
    <w:p>
      <w:r>
        <w:t xml:space="preserve"> in</w:t>
      </w:r>
    </w:p>
    <w:p>
      <w:r>
        <w:t xml:space="preserve"> fact</w:t>
      </w:r>
    </w:p>
    <w:p>
      <w:r>
        <w:t>,</w:t>
      </w:r>
    </w:p>
    <w:p>
      <w:r>
        <w:t xml:space="preserve"> lead</w:t>
      </w:r>
    </w:p>
    <w:p>
      <w:r>
        <w:t xml:space="preserve"> to</w:t>
      </w:r>
    </w:p>
    <w:p>
      <w:r>
        <w:t xml:space="preserve"> a</w:t>
      </w:r>
    </w:p>
    <w:p>
      <w:r>
        <w:t xml:space="preserve"> more</w:t>
      </w:r>
    </w:p>
    <w:p>
      <w:r>
        <w:t xml:space="preserve"> satisfying</w:t>
      </w:r>
    </w:p>
    <w:p>
      <w:r>
        <w:t xml:space="preserve"> life</w:t>
      </w:r>
    </w:p>
    <w:p>
      <w:r>
        <w:t>.</w:t>
        <w:br/>
        <w:br/>
      </w:r>
    </w:p>
    <w:p>
      <w:r>
        <w:t>Dr</w:t>
      </w:r>
    </w:p>
    <w:p>
      <w:r>
        <w:t>illing</w:t>
      </w:r>
    </w:p>
    <w:p>
      <w:r>
        <w:t xml:space="preserve"> down</w:t>
      </w:r>
    </w:p>
    <w:p>
      <w:r>
        <w:t xml:space="preserve"> to</w:t>
      </w:r>
    </w:p>
    <w:p>
      <w:r>
        <w:t xml:space="preserve"> the</w:t>
      </w:r>
    </w:p>
    <w:p>
      <w:r>
        <w:t xml:space="preserve"> individual</w:t>
      </w:r>
    </w:p>
    <w:p>
      <w:r>
        <w:t xml:space="preserve"> level</w:t>
      </w:r>
    </w:p>
    <w:p>
      <w:r>
        <w:t>,</w:t>
      </w:r>
    </w:p>
    <w:p>
      <w:r>
        <w:t xml:space="preserve"> minimal</w:t>
      </w:r>
    </w:p>
    <w:p>
      <w:r>
        <w:t>ism</w:t>
      </w:r>
    </w:p>
    <w:p>
      <w:r>
        <w:t xml:space="preserve"> goes</w:t>
      </w:r>
    </w:p>
    <w:p>
      <w:r>
        <w:t xml:space="preserve"> beyond</w:t>
      </w:r>
    </w:p>
    <w:p>
      <w:r>
        <w:t xml:space="preserve"> just</w:t>
      </w:r>
    </w:p>
    <w:p>
      <w:r>
        <w:t xml:space="preserve"> decl</w:t>
      </w:r>
    </w:p>
    <w:p>
      <w:r>
        <w:t>utter</w:t>
      </w:r>
    </w:p>
    <w:p>
      <w:r>
        <w:t>ing</w:t>
      </w:r>
    </w:p>
    <w:p>
      <w:r>
        <w:t xml:space="preserve"> one</w:t>
      </w:r>
    </w:p>
    <w:p>
      <w:r>
        <w:t>’s</w:t>
      </w:r>
    </w:p>
    <w:p>
      <w:r>
        <w:t xml:space="preserve"> physical</w:t>
      </w:r>
    </w:p>
    <w:p>
      <w:r>
        <w:t xml:space="preserve"> belongings</w:t>
      </w:r>
    </w:p>
    <w:p>
      <w:r>
        <w:t>,</w:t>
      </w:r>
    </w:p>
    <w:p>
      <w:r>
        <w:t xml:space="preserve"> extending</w:t>
      </w:r>
    </w:p>
    <w:p>
      <w:r>
        <w:t xml:space="preserve"> to</w:t>
      </w:r>
    </w:p>
    <w:p>
      <w:r>
        <w:t xml:space="preserve"> emotional</w:t>
      </w:r>
    </w:p>
    <w:p>
      <w:r>
        <w:t xml:space="preserve"> and</w:t>
      </w:r>
    </w:p>
    <w:p>
      <w:r>
        <w:t xml:space="preserve"> mental</w:t>
      </w:r>
    </w:p>
    <w:p>
      <w:r>
        <w:t xml:space="preserve"> aspects</w:t>
      </w:r>
    </w:p>
    <w:p>
      <w:r>
        <w:t xml:space="preserve"> of</w:t>
      </w:r>
    </w:p>
    <w:p>
      <w:r>
        <w:t xml:space="preserve"> life</w:t>
      </w:r>
    </w:p>
    <w:p>
      <w:r>
        <w:t xml:space="preserve"> as</w:t>
      </w:r>
    </w:p>
    <w:p>
      <w:r>
        <w:t xml:space="preserve"> well</w:t>
      </w:r>
    </w:p>
    <w:p>
      <w:r>
        <w:t>.</w:t>
      </w:r>
    </w:p>
    <w:p>
      <w:r>
        <w:t xml:space="preserve"> When</w:t>
      </w:r>
    </w:p>
    <w:p>
      <w:r>
        <w:t xml:space="preserve"> people</w:t>
      </w:r>
    </w:p>
    <w:p>
      <w:r>
        <w:t xml:space="preserve"> adopt</w:t>
      </w:r>
    </w:p>
    <w:p>
      <w:r>
        <w:t xml:space="preserve"> a</w:t>
      </w:r>
    </w:p>
    <w:p>
      <w:r>
        <w:t xml:space="preserve"> minimalist</w:t>
      </w:r>
    </w:p>
    <w:p>
      <w:r>
        <w:t xml:space="preserve"> outlook</w:t>
      </w:r>
    </w:p>
    <w:p>
      <w:r>
        <w:t>,</w:t>
      </w:r>
    </w:p>
    <w:p>
      <w:r>
        <w:t xml:space="preserve"> they</w:t>
      </w:r>
    </w:p>
    <w:p>
      <w:r>
        <w:t xml:space="preserve"> choose</w:t>
      </w:r>
    </w:p>
    <w:p>
      <w:r>
        <w:t xml:space="preserve"> to</w:t>
      </w:r>
    </w:p>
    <w:p>
      <w:r>
        <w:t xml:space="preserve"> strip</w:t>
      </w:r>
    </w:p>
    <w:p>
      <w:r>
        <w:t xml:space="preserve"> their</w:t>
      </w:r>
    </w:p>
    <w:p>
      <w:r>
        <w:t xml:space="preserve"> lives</w:t>
      </w:r>
    </w:p>
    <w:p>
      <w:r>
        <w:t xml:space="preserve"> down</w:t>
      </w:r>
    </w:p>
    <w:p>
      <w:r>
        <w:t xml:space="preserve"> to</w:t>
      </w:r>
    </w:p>
    <w:p>
      <w:r>
        <w:t xml:space="preserve"> the</w:t>
      </w:r>
    </w:p>
    <w:p>
      <w:r>
        <w:t xml:space="preserve"> essentials</w:t>
      </w:r>
    </w:p>
    <w:p>
      <w:r>
        <w:t>,</w:t>
      </w:r>
    </w:p>
    <w:p>
      <w:r>
        <w:t xml:space="preserve"> allowing</w:t>
      </w:r>
    </w:p>
    <w:p>
      <w:r>
        <w:t xml:space="preserve"> them</w:t>
      </w:r>
    </w:p>
    <w:p>
      <w:r>
        <w:t xml:space="preserve"> to</w:t>
      </w:r>
    </w:p>
    <w:p>
      <w:r>
        <w:t xml:space="preserve"> focus</w:t>
      </w:r>
    </w:p>
    <w:p>
      <w:r>
        <w:t xml:space="preserve"> on</w:t>
      </w:r>
    </w:p>
    <w:p>
      <w:r>
        <w:t xml:space="preserve"> what</w:t>
      </w:r>
    </w:p>
    <w:p>
      <w:r>
        <w:t xml:space="preserve"> holds</w:t>
      </w:r>
    </w:p>
    <w:p>
      <w:r>
        <w:t xml:space="preserve"> genuine</w:t>
      </w:r>
    </w:p>
    <w:p>
      <w:r>
        <w:t xml:space="preserve"> value</w:t>
      </w:r>
    </w:p>
    <w:p>
      <w:r>
        <w:t>.</w:t>
      </w:r>
    </w:p>
    <w:p>
      <w:r>
        <w:t xml:space="preserve"> By</w:t>
      </w:r>
    </w:p>
    <w:p>
      <w:r>
        <w:t xml:space="preserve"> doing</w:t>
      </w:r>
    </w:p>
    <w:p>
      <w:r>
        <w:t xml:space="preserve"> so</w:t>
      </w:r>
    </w:p>
    <w:p>
      <w:r>
        <w:t>,</w:t>
      </w:r>
    </w:p>
    <w:p>
      <w:r>
        <w:t xml:space="preserve"> they</w:t>
      </w:r>
    </w:p>
    <w:p>
      <w:r>
        <w:t xml:space="preserve"> create</w:t>
      </w:r>
    </w:p>
    <w:p>
      <w:r>
        <w:t xml:space="preserve"> room</w:t>
      </w:r>
    </w:p>
    <w:p>
      <w:r>
        <w:t xml:space="preserve"> for</w:t>
      </w:r>
    </w:p>
    <w:p>
      <w:r>
        <w:t xml:space="preserve"> growth</w:t>
      </w:r>
    </w:p>
    <w:p>
      <w:r>
        <w:t xml:space="preserve"> and</w:t>
      </w:r>
    </w:p>
    <w:p>
      <w:r>
        <w:t xml:space="preserve"> self</w:t>
      </w:r>
    </w:p>
    <w:p>
      <w:r>
        <w:t>-aware</w:t>
      </w:r>
    </w:p>
    <w:p>
      <w:r>
        <w:t>ness</w:t>
      </w:r>
    </w:p>
    <w:p>
      <w:r>
        <w:t>,</w:t>
      </w:r>
    </w:p>
    <w:p>
      <w:r>
        <w:t xml:space="preserve"> as</w:t>
      </w:r>
    </w:p>
    <w:p>
      <w:r>
        <w:t xml:space="preserve"> they</w:t>
      </w:r>
    </w:p>
    <w:p>
      <w:r>
        <w:t>'re</w:t>
      </w:r>
    </w:p>
    <w:p>
      <w:r>
        <w:t xml:space="preserve"> no</w:t>
      </w:r>
    </w:p>
    <w:p>
      <w:r>
        <w:t xml:space="preserve"> longer</w:t>
      </w:r>
    </w:p>
    <w:p>
      <w:r>
        <w:t xml:space="preserve"> tied</w:t>
      </w:r>
    </w:p>
    <w:p>
      <w:r>
        <w:t xml:space="preserve"> down</w:t>
      </w:r>
    </w:p>
    <w:p>
      <w:r>
        <w:t xml:space="preserve"> with</w:t>
      </w:r>
    </w:p>
    <w:p>
      <w:r>
        <w:t xml:space="preserve"> the</w:t>
      </w:r>
    </w:p>
    <w:p>
      <w:r>
        <w:t xml:space="preserve"> pressure</w:t>
      </w:r>
    </w:p>
    <w:p>
      <w:r>
        <w:t xml:space="preserve"> of</w:t>
      </w:r>
    </w:p>
    <w:p>
      <w:r>
        <w:t xml:space="preserve"> maintaining</w:t>
      </w:r>
    </w:p>
    <w:p>
      <w:r>
        <w:t xml:space="preserve"> an</w:t>
      </w:r>
    </w:p>
    <w:p>
      <w:r>
        <w:t xml:space="preserve"> overflowing</w:t>
      </w:r>
    </w:p>
    <w:p>
      <w:r>
        <w:t xml:space="preserve"> lifestyle</w:t>
      </w:r>
    </w:p>
    <w:p>
      <w:r>
        <w:t>.</w:t>
      </w:r>
    </w:p>
    <w:p>
      <w:r>
        <w:t xml:space="preserve"> This</w:t>
      </w:r>
    </w:p>
    <w:p>
      <w:r>
        <w:t xml:space="preserve"> process</w:t>
      </w:r>
    </w:p>
    <w:p>
      <w:r>
        <w:t xml:space="preserve"> could</w:t>
      </w:r>
    </w:p>
    <w:p>
      <w:r>
        <w:t xml:space="preserve"> involve</w:t>
      </w:r>
    </w:p>
    <w:p>
      <w:r>
        <w:t xml:space="preserve"> cutting</w:t>
      </w:r>
    </w:p>
    <w:p>
      <w:r>
        <w:t xml:space="preserve"> out</w:t>
      </w:r>
    </w:p>
    <w:p>
      <w:r>
        <w:t xml:space="preserve"> toxic</w:t>
      </w:r>
    </w:p>
    <w:p>
      <w:r>
        <w:t xml:space="preserve"> relationships</w:t>
      </w:r>
    </w:p>
    <w:p>
      <w:r>
        <w:t>,</w:t>
      </w:r>
    </w:p>
    <w:p>
      <w:r>
        <w:t xml:space="preserve"> limiting</w:t>
      </w:r>
    </w:p>
    <w:p>
      <w:r>
        <w:t xml:space="preserve"> media</w:t>
      </w:r>
    </w:p>
    <w:p>
      <w:r>
        <w:t xml:space="preserve"> consumption</w:t>
      </w:r>
    </w:p>
    <w:p>
      <w:r>
        <w:t>,</w:t>
      </w:r>
    </w:p>
    <w:p>
      <w:r>
        <w:t xml:space="preserve"> and</w:t>
      </w:r>
    </w:p>
    <w:p>
      <w:r>
        <w:t xml:space="preserve"> even</w:t>
      </w:r>
    </w:p>
    <w:p>
      <w:r>
        <w:t xml:space="preserve"> simpl</w:t>
      </w:r>
    </w:p>
    <w:p>
      <w:r>
        <w:t>ifying</w:t>
      </w:r>
    </w:p>
    <w:p>
      <w:r>
        <w:t xml:space="preserve"> one</w:t>
      </w:r>
    </w:p>
    <w:p>
      <w:r>
        <w:t>’s</w:t>
      </w:r>
    </w:p>
    <w:p>
      <w:r>
        <w:t xml:space="preserve"> diet</w:t>
      </w:r>
    </w:p>
    <w:p>
      <w:r>
        <w:t>.</w:t>
        <w:br/>
        <w:br/>
      </w:r>
    </w:p>
    <w:p>
      <w:r>
        <w:t>Minimal</w:t>
      </w:r>
    </w:p>
    <w:p>
      <w:r>
        <w:t>ism</w:t>
      </w:r>
    </w:p>
    <w:p>
      <w:r>
        <w:t xml:space="preserve"> also</w:t>
      </w:r>
    </w:p>
    <w:p>
      <w:r>
        <w:t xml:space="preserve"> r</w:t>
      </w:r>
    </w:p>
    <w:p>
      <w:r>
        <w:t>ipples</w:t>
      </w:r>
    </w:p>
    <w:p>
      <w:r>
        <w:t xml:space="preserve"> into</w:t>
      </w:r>
    </w:p>
    <w:p>
      <w:r>
        <w:t xml:space="preserve"> the</w:t>
      </w:r>
    </w:p>
    <w:p>
      <w:r>
        <w:t xml:space="preserve"> environmental</w:t>
      </w:r>
    </w:p>
    <w:p>
      <w:r>
        <w:t xml:space="preserve"> spectrum</w:t>
      </w:r>
    </w:p>
    <w:p>
      <w:r>
        <w:t>.</w:t>
      </w:r>
    </w:p>
    <w:p>
      <w:r>
        <w:t xml:space="preserve"> In</w:t>
      </w:r>
    </w:p>
    <w:p>
      <w:r>
        <w:t xml:space="preserve"> a</w:t>
      </w:r>
    </w:p>
    <w:p>
      <w:r>
        <w:t xml:space="preserve"> world</w:t>
      </w:r>
    </w:p>
    <w:p>
      <w:r>
        <w:t xml:space="preserve"> confronting</w:t>
      </w:r>
    </w:p>
    <w:p>
      <w:r>
        <w:t xml:space="preserve"> severe</w:t>
      </w:r>
    </w:p>
    <w:p>
      <w:r>
        <w:t xml:space="preserve"> environmental</w:t>
      </w:r>
    </w:p>
    <w:p>
      <w:r>
        <w:t xml:space="preserve"> crises</w:t>
      </w:r>
    </w:p>
    <w:p>
      <w:r>
        <w:t>,</w:t>
      </w:r>
    </w:p>
    <w:p>
      <w:r>
        <w:t xml:space="preserve"> a</w:t>
      </w:r>
    </w:p>
    <w:p>
      <w:r>
        <w:t xml:space="preserve"> minimalist</w:t>
      </w:r>
    </w:p>
    <w:p>
      <w:r>
        <w:t xml:space="preserve"> lifestyle</w:t>
      </w:r>
    </w:p>
    <w:p>
      <w:r>
        <w:t xml:space="preserve"> is</w:t>
      </w:r>
    </w:p>
    <w:p>
      <w:r>
        <w:t xml:space="preserve"> a</w:t>
      </w:r>
    </w:p>
    <w:p>
      <w:r>
        <w:t xml:space="preserve"> counter</w:t>
      </w:r>
    </w:p>
    <w:p>
      <w:r>
        <w:t>active</w:t>
      </w:r>
    </w:p>
    <w:p>
      <w:r>
        <w:t xml:space="preserve"> response</w:t>
      </w:r>
    </w:p>
    <w:p>
      <w:r>
        <w:t xml:space="preserve"> to</w:t>
      </w:r>
    </w:p>
    <w:p>
      <w:r>
        <w:t xml:space="preserve"> over</w:t>
      </w:r>
    </w:p>
    <w:p>
      <w:r>
        <w:t>consum</w:t>
      </w:r>
    </w:p>
    <w:p>
      <w:r>
        <w:t>ption</w:t>
      </w:r>
    </w:p>
    <w:p>
      <w:r>
        <w:t xml:space="preserve"> and</w:t>
      </w:r>
    </w:p>
    <w:p>
      <w:r>
        <w:t xml:space="preserve"> waste</w:t>
      </w:r>
    </w:p>
    <w:p>
      <w:r>
        <w:t xml:space="preserve"> creation</w:t>
      </w:r>
    </w:p>
    <w:p>
      <w:r>
        <w:t>.</w:t>
      </w:r>
    </w:p>
    <w:p>
      <w:r>
        <w:t xml:space="preserve"> It</w:t>
      </w:r>
    </w:p>
    <w:p>
      <w:r>
        <w:t xml:space="preserve"> encourages</w:t>
      </w:r>
    </w:p>
    <w:p>
      <w:r>
        <w:t xml:space="preserve"> thoughtful</w:t>
      </w:r>
    </w:p>
    <w:p>
      <w:r>
        <w:t xml:space="preserve"> consumption</w:t>
      </w:r>
    </w:p>
    <w:p>
      <w:r>
        <w:t xml:space="preserve"> and</w:t>
      </w:r>
    </w:p>
    <w:p>
      <w:r>
        <w:t xml:space="preserve"> the</w:t>
      </w:r>
    </w:p>
    <w:p>
      <w:r>
        <w:t xml:space="preserve"> resistance</w:t>
      </w:r>
    </w:p>
    <w:p>
      <w:r>
        <w:t xml:space="preserve"> to</w:t>
      </w:r>
    </w:p>
    <w:p>
      <w:r>
        <w:t xml:space="preserve"> imp</w:t>
      </w:r>
    </w:p>
    <w:p>
      <w:r>
        <w:t>ulsive</w:t>
      </w:r>
    </w:p>
    <w:p>
      <w:r>
        <w:t xml:space="preserve"> buying</w:t>
      </w:r>
    </w:p>
    <w:p>
      <w:r>
        <w:t>,</w:t>
      </w:r>
    </w:p>
    <w:p>
      <w:r>
        <w:t xml:space="preserve"> underlying</w:t>
      </w:r>
    </w:p>
    <w:p>
      <w:r>
        <w:t xml:space="preserve"> the</w:t>
      </w:r>
    </w:p>
    <w:p>
      <w:r>
        <w:t xml:space="preserve"> '</w:t>
      </w:r>
    </w:p>
    <w:p>
      <w:r>
        <w:t>less</w:t>
      </w:r>
    </w:p>
    <w:p>
      <w:r>
        <w:t xml:space="preserve"> is</w:t>
      </w:r>
    </w:p>
    <w:p>
      <w:r>
        <w:t xml:space="preserve"> more</w:t>
      </w:r>
    </w:p>
    <w:p>
      <w:r>
        <w:t>'</w:t>
      </w:r>
    </w:p>
    <w:p>
      <w:r>
        <w:t xml:space="preserve"> principle</w:t>
      </w:r>
    </w:p>
    <w:p>
      <w:r>
        <w:t xml:space="preserve"> where</w:t>
      </w:r>
    </w:p>
    <w:p>
      <w:r>
        <w:t xml:space="preserve"> the</w:t>
      </w:r>
    </w:p>
    <w:p>
      <w:r>
        <w:t xml:space="preserve"> focus</w:t>
      </w:r>
    </w:p>
    <w:p>
      <w:r>
        <w:t xml:space="preserve"> shifts</w:t>
      </w:r>
    </w:p>
    <w:p>
      <w:r>
        <w:t xml:space="preserve"> from</w:t>
      </w:r>
    </w:p>
    <w:p>
      <w:r>
        <w:t xml:space="preserve"> quantity</w:t>
      </w:r>
    </w:p>
    <w:p>
      <w:r>
        <w:t xml:space="preserve"> to</w:t>
      </w:r>
    </w:p>
    <w:p>
      <w:r>
        <w:t xml:space="preserve"> quality</w:t>
      </w:r>
    </w:p>
    <w:p>
      <w:r>
        <w:t>.</w:t>
      </w:r>
    </w:p>
    <w:p>
      <w:r>
        <w:t xml:space="preserve"> Thus</w:t>
      </w:r>
    </w:p>
    <w:p>
      <w:r>
        <w:t>,</w:t>
      </w:r>
    </w:p>
    <w:p>
      <w:r>
        <w:t xml:space="preserve"> minimal</w:t>
      </w:r>
    </w:p>
    <w:p>
      <w:r>
        <w:t>ism</w:t>
      </w:r>
    </w:p>
    <w:p>
      <w:r>
        <w:t xml:space="preserve"> inadvertently</w:t>
      </w:r>
    </w:p>
    <w:p>
      <w:r>
        <w:t xml:space="preserve"> propag</w:t>
      </w:r>
    </w:p>
    <w:p>
      <w:r>
        <w:t>ates</w:t>
      </w:r>
    </w:p>
    <w:p>
      <w:r>
        <w:t xml:space="preserve"> sustainability</w:t>
      </w:r>
    </w:p>
    <w:p>
      <w:r>
        <w:t xml:space="preserve"> and</w:t>
      </w:r>
    </w:p>
    <w:p>
      <w:r>
        <w:t xml:space="preserve"> respect</w:t>
      </w:r>
    </w:p>
    <w:p>
      <w:r>
        <w:t xml:space="preserve"> for</w:t>
      </w:r>
    </w:p>
    <w:p>
      <w:r>
        <w:t xml:space="preserve"> the</w:t>
      </w:r>
    </w:p>
    <w:p>
      <w:r>
        <w:t xml:space="preserve"> planet</w:t>
      </w:r>
    </w:p>
    <w:p>
      <w:r>
        <w:t>’s</w:t>
      </w:r>
    </w:p>
    <w:p>
      <w:r>
        <w:t xml:space="preserve"> limited</w:t>
      </w:r>
    </w:p>
    <w:p>
      <w:r>
        <w:t xml:space="preserve"> resources</w:t>
      </w:r>
    </w:p>
    <w:p>
      <w:r>
        <w:t>.</w:t>
        <w:br/>
        <w:br/>
      </w:r>
    </w:p>
    <w:p>
      <w:r>
        <w:t>Crit</w:t>
      </w:r>
    </w:p>
    <w:p>
      <w:r>
        <w:t>ics</w:t>
      </w:r>
    </w:p>
    <w:p>
      <w:r>
        <w:t xml:space="preserve"> argue</w:t>
      </w:r>
    </w:p>
    <w:p>
      <w:r>
        <w:t xml:space="preserve"> that</w:t>
      </w:r>
    </w:p>
    <w:p>
      <w:r>
        <w:t xml:space="preserve"> minimal</w:t>
      </w:r>
    </w:p>
    <w:p>
      <w:r>
        <w:t>ism</w:t>
      </w:r>
    </w:p>
    <w:p>
      <w:r>
        <w:t xml:space="preserve"> is</w:t>
      </w:r>
    </w:p>
    <w:p>
      <w:r>
        <w:t xml:space="preserve"> largely</w:t>
      </w:r>
    </w:p>
    <w:p>
      <w:r>
        <w:t xml:space="preserve"> a</w:t>
      </w:r>
    </w:p>
    <w:p>
      <w:r>
        <w:t xml:space="preserve"> privilege</w:t>
      </w:r>
    </w:p>
    <w:p>
      <w:r>
        <w:t xml:space="preserve"> that</w:t>
      </w:r>
    </w:p>
    <w:p>
      <w:r>
        <w:t xml:space="preserve"> only</w:t>
      </w:r>
    </w:p>
    <w:p>
      <w:r>
        <w:t xml:space="preserve"> a</w:t>
      </w:r>
    </w:p>
    <w:p>
      <w:r>
        <w:t xml:space="preserve"> particular</w:t>
      </w:r>
    </w:p>
    <w:p>
      <w:r>
        <w:t xml:space="preserve"> socio</w:t>
      </w:r>
    </w:p>
    <w:p>
      <w:r>
        <w:t>-economic</w:t>
      </w:r>
    </w:p>
    <w:p>
      <w:r>
        <w:t xml:space="preserve"> class</w:t>
      </w:r>
    </w:p>
    <w:p>
      <w:r>
        <w:t xml:space="preserve"> can</w:t>
      </w:r>
    </w:p>
    <w:p>
      <w:r>
        <w:t xml:space="preserve"> afford</w:t>
      </w:r>
    </w:p>
    <w:p>
      <w:r>
        <w:t xml:space="preserve"> to</w:t>
      </w:r>
    </w:p>
    <w:p>
      <w:r>
        <w:t xml:space="preserve"> indulge</w:t>
      </w:r>
    </w:p>
    <w:p>
      <w:r>
        <w:t xml:space="preserve"> in</w:t>
      </w:r>
    </w:p>
    <w:p>
      <w:r>
        <w:t>.</w:t>
      </w:r>
    </w:p>
    <w:p>
      <w:r>
        <w:t xml:space="preserve"> It</w:t>
      </w:r>
    </w:p>
    <w:p>
      <w:r>
        <w:t xml:space="preserve"> is</w:t>
      </w:r>
    </w:p>
    <w:p>
      <w:r>
        <w:t xml:space="preserve"> worth</w:t>
      </w:r>
    </w:p>
    <w:p>
      <w:r>
        <w:t xml:space="preserve"> noting</w:t>
      </w:r>
    </w:p>
    <w:p>
      <w:r>
        <w:t>,</w:t>
      </w:r>
    </w:p>
    <w:p>
      <w:r>
        <w:t xml:space="preserve"> however</w:t>
      </w:r>
    </w:p>
    <w:p>
      <w:r>
        <w:t>,</w:t>
      </w:r>
    </w:p>
    <w:p>
      <w:r>
        <w:t xml:space="preserve"> that</w:t>
      </w:r>
    </w:p>
    <w:p>
      <w:r>
        <w:t xml:space="preserve"> minimal</w:t>
      </w:r>
    </w:p>
    <w:p>
      <w:r>
        <w:t>ism</w:t>
      </w:r>
    </w:p>
    <w:p>
      <w:r>
        <w:t xml:space="preserve"> does</w:t>
      </w:r>
    </w:p>
    <w:p>
      <w:r>
        <w:t xml:space="preserve"> not</w:t>
      </w:r>
    </w:p>
    <w:p>
      <w:r>
        <w:t xml:space="preserve"> compete</w:t>
      </w:r>
    </w:p>
    <w:p>
      <w:r>
        <w:t xml:space="preserve"> with</w:t>
      </w:r>
    </w:p>
    <w:p>
      <w:r>
        <w:t xml:space="preserve"> the</w:t>
      </w:r>
    </w:p>
    <w:p>
      <w:r>
        <w:t xml:space="preserve"> fight</w:t>
      </w:r>
    </w:p>
    <w:p>
      <w:r>
        <w:t xml:space="preserve"> against</w:t>
      </w:r>
    </w:p>
    <w:p>
      <w:r>
        <w:t xml:space="preserve"> poverty</w:t>
      </w:r>
    </w:p>
    <w:p>
      <w:r>
        <w:t xml:space="preserve"> and</w:t>
      </w:r>
    </w:p>
    <w:p>
      <w:r>
        <w:t xml:space="preserve"> inequality</w:t>
      </w:r>
    </w:p>
    <w:p>
      <w:r>
        <w:t>,</w:t>
      </w:r>
    </w:p>
    <w:p>
      <w:r>
        <w:t xml:space="preserve"> but</w:t>
      </w:r>
    </w:p>
    <w:p>
      <w:r>
        <w:t xml:space="preserve"> exists</w:t>
      </w:r>
    </w:p>
    <w:p>
      <w:r>
        <w:t xml:space="preserve"> on</w:t>
      </w:r>
    </w:p>
    <w:p>
      <w:r>
        <w:t xml:space="preserve"> a</w:t>
      </w:r>
    </w:p>
    <w:p>
      <w:r>
        <w:t xml:space="preserve"> different</w:t>
      </w:r>
    </w:p>
    <w:p>
      <w:r>
        <w:t xml:space="preserve"> plane</w:t>
      </w:r>
    </w:p>
    <w:p>
      <w:r>
        <w:t>.</w:t>
      </w:r>
    </w:p>
    <w:p>
      <w:r>
        <w:t xml:space="preserve"> It</w:t>
      </w:r>
    </w:p>
    <w:p>
      <w:r>
        <w:t xml:space="preserve"> is</w:t>
      </w:r>
    </w:p>
    <w:p>
      <w:r>
        <w:t xml:space="preserve"> less</w:t>
      </w:r>
    </w:p>
    <w:p>
      <w:r>
        <w:t xml:space="preserve"> about</w:t>
      </w:r>
    </w:p>
    <w:p>
      <w:r>
        <w:t xml:space="preserve"> extreme</w:t>
      </w:r>
    </w:p>
    <w:p>
      <w:r>
        <w:t xml:space="preserve"> fr</w:t>
      </w:r>
    </w:p>
    <w:p>
      <w:r>
        <w:t>ug</w:t>
      </w:r>
    </w:p>
    <w:p>
      <w:r>
        <w:t>ality</w:t>
      </w:r>
    </w:p>
    <w:p>
      <w:r>
        <w:t xml:space="preserve"> or</w:t>
      </w:r>
    </w:p>
    <w:p>
      <w:r>
        <w:t xml:space="preserve"> deprivation</w:t>
      </w:r>
    </w:p>
    <w:p>
      <w:r>
        <w:t xml:space="preserve"> and</w:t>
      </w:r>
    </w:p>
    <w:p>
      <w:r>
        <w:t xml:space="preserve"> more</w:t>
      </w:r>
    </w:p>
    <w:p>
      <w:r>
        <w:t xml:space="preserve"> about</w:t>
      </w:r>
    </w:p>
    <w:p>
      <w:r>
        <w:t xml:space="preserve"> consciousness</w:t>
      </w:r>
    </w:p>
    <w:p>
      <w:r>
        <w:t xml:space="preserve"> and</w:t>
      </w:r>
    </w:p>
    <w:p>
      <w:r>
        <w:t xml:space="preserve"> the</w:t>
      </w:r>
    </w:p>
    <w:p>
      <w:r>
        <w:t xml:space="preserve"> larger</w:t>
      </w:r>
    </w:p>
    <w:p>
      <w:r>
        <w:t xml:space="preserve"> realization</w:t>
      </w:r>
    </w:p>
    <w:p>
      <w:r>
        <w:t xml:space="preserve"> that</w:t>
      </w:r>
    </w:p>
    <w:p>
      <w:r>
        <w:t xml:space="preserve"> our</w:t>
      </w:r>
    </w:p>
    <w:p>
      <w:r>
        <w:t xml:space="preserve"> lives</w:t>
      </w:r>
    </w:p>
    <w:p>
      <w:r>
        <w:t xml:space="preserve"> shouldn</w:t>
      </w:r>
    </w:p>
    <w:p>
      <w:r>
        <w:t>'t</w:t>
      </w:r>
    </w:p>
    <w:p>
      <w:r>
        <w:t xml:space="preserve"> be</w:t>
      </w:r>
    </w:p>
    <w:p>
      <w:r>
        <w:t xml:space="preserve"> controlled</w:t>
      </w:r>
    </w:p>
    <w:p>
      <w:r>
        <w:t xml:space="preserve"> or</w:t>
      </w:r>
    </w:p>
    <w:p>
      <w:r>
        <w:t xml:space="preserve"> defined</w:t>
      </w:r>
    </w:p>
    <w:p>
      <w:r>
        <w:t xml:space="preserve"> by</w:t>
      </w:r>
    </w:p>
    <w:p>
      <w:r>
        <w:t xml:space="preserve"> material</w:t>
      </w:r>
    </w:p>
    <w:p>
      <w:r>
        <w:t>istic</w:t>
      </w:r>
    </w:p>
    <w:p>
      <w:r>
        <w:t xml:space="preserve"> possessions</w:t>
      </w:r>
    </w:p>
    <w:p>
      <w:r>
        <w:t>.</w:t>
        <w:br/>
        <w:br/>
      </w:r>
    </w:p>
    <w:p>
      <w:r>
        <w:t>As</w:t>
      </w:r>
    </w:p>
    <w:p>
      <w:r>
        <w:t xml:space="preserve"> with</w:t>
      </w:r>
    </w:p>
    <w:p>
      <w:r>
        <w:t xml:space="preserve"> any</w:t>
      </w:r>
    </w:p>
    <w:p>
      <w:r>
        <w:t xml:space="preserve"> school</w:t>
      </w:r>
    </w:p>
    <w:p>
      <w:r>
        <w:t xml:space="preserve"> of</w:t>
      </w:r>
    </w:p>
    <w:p>
      <w:r>
        <w:t xml:space="preserve"> thought</w:t>
      </w:r>
    </w:p>
    <w:p>
      <w:r>
        <w:t>,</w:t>
      </w:r>
    </w:p>
    <w:p>
      <w:r>
        <w:t xml:space="preserve"> minimal</w:t>
      </w:r>
    </w:p>
    <w:p>
      <w:r>
        <w:t>ism</w:t>
      </w:r>
    </w:p>
    <w:p>
      <w:r>
        <w:t>,</w:t>
      </w:r>
    </w:p>
    <w:p>
      <w:r>
        <w:t xml:space="preserve"> too</w:t>
      </w:r>
    </w:p>
    <w:p>
      <w:r>
        <w:t>,</w:t>
      </w:r>
    </w:p>
    <w:p>
      <w:r>
        <w:t xml:space="preserve"> does</w:t>
      </w:r>
    </w:p>
    <w:p>
      <w:r>
        <w:t xml:space="preserve"> not</w:t>
      </w:r>
    </w:p>
    <w:p>
      <w:r>
        <w:t xml:space="preserve"> prescribe</w:t>
      </w:r>
    </w:p>
    <w:p>
      <w:r>
        <w:t xml:space="preserve"> a</w:t>
      </w:r>
    </w:p>
    <w:p>
      <w:r>
        <w:t xml:space="preserve"> one</w:t>
      </w:r>
    </w:p>
    <w:p>
      <w:r>
        <w:t>-size</w:t>
      </w:r>
    </w:p>
    <w:p>
      <w:r>
        <w:t>-f</w:t>
      </w:r>
    </w:p>
    <w:p>
      <w:r>
        <w:t>its</w:t>
      </w:r>
    </w:p>
    <w:p>
      <w:r>
        <w:t>-all</w:t>
      </w:r>
    </w:p>
    <w:p>
      <w:r>
        <w:t xml:space="preserve"> approach</w:t>
      </w:r>
    </w:p>
    <w:p>
      <w:r>
        <w:t>.</w:t>
      </w:r>
    </w:p>
    <w:p>
      <w:r>
        <w:t xml:space="preserve"> The</w:t>
      </w:r>
    </w:p>
    <w:p>
      <w:r>
        <w:t xml:space="preserve"> practice</w:t>
      </w:r>
    </w:p>
    <w:p>
      <w:r>
        <w:t xml:space="preserve"> lies</w:t>
      </w:r>
    </w:p>
    <w:p>
      <w:r>
        <w:t xml:space="preserve"> on</w:t>
      </w:r>
    </w:p>
    <w:p>
      <w:r>
        <w:t xml:space="preserve"> a</w:t>
      </w:r>
    </w:p>
    <w:p>
      <w:r>
        <w:t xml:space="preserve"> spectrum</w:t>
      </w:r>
    </w:p>
    <w:p>
      <w:r>
        <w:t>,</w:t>
      </w:r>
    </w:p>
    <w:p>
      <w:r>
        <w:t xml:space="preserve"> with</w:t>
      </w:r>
    </w:p>
    <w:p>
      <w:r>
        <w:t xml:space="preserve"> each</w:t>
      </w:r>
    </w:p>
    <w:p>
      <w:r>
        <w:t xml:space="preserve"> person</w:t>
      </w:r>
    </w:p>
    <w:p>
      <w:r>
        <w:t xml:space="preserve"> setting</w:t>
      </w:r>
    </w:p>
    <w:p>
      <w:r>
        <w:t xml:space="preserve"> their</w:t>
      </w:r>
    </w:p>
    <w:p>
      <w:r>
        <w:t xml:space="preserve"> unique</w:t>
      </w:r>
    </w:p>
    <w:p>
      <w:r>
        <w:t xml:space="preserve"> boundaries</w:t>
      </w:r>
    </w:p>
    <w:p>
      <w:r>
        <w:t xml:space="preserve"> and</w:t>
      </w:r>
    </w:p>
    <w:p>
      <w:r>
        <w:t xml:space="preserve"> definitions</w:t>
      </w:r>
    </w:p>
    <w:p>
      <w:r>
        <w:t>.</w:t>
      </w:r>
    </w:p>
    <w:p>
      <w:r>
        <w:t xml:space="preserve"> Some</w:t>
      </w:r>
    </w:p>
    <w:p>
      <w:r>
        <w:t xml:space="preserve"> might</w:t>
      </w:r>
    </w:p>
    <w:p>
      <w:r>
        <w:t xml:space="preserve"> find</w:t>
      </w:r>
    </w:p>
    <w:p>
      <w:r>
        <w:t xml:space="preserve"> fulfillment</w:t>
      </w:r>
    </w:p>
    <w:p>
      <w:r>
        <w:t xml:space="preserve"> in</w:t>
      </w:r>
    </w:p>
    <w:p>
      <w:r>
        <w:t xml:space="preserve"> a</w:t>
      </w:r>
    </w:p>
    <w:p>
      <w:r>
        <w:t xml:space="preserve"> bare</w:t>
      </w:r>
    </w:p>
    <w:p>
      <w:r>
        <w:t xml:space="preserve"> room</w:t>
      </w:r>
    </w:p>
    <w:p>
      <w:r>
        <w:t xml:space="preserve"> with</w:t>
      </w:r>
    </w:p>
    <w:p>
      <w:r>
        <w:t xml:space="preserve"> a</w:t>
      </w:r>
    </w:p>
    <w:p>
      <w:r>
        <w:t xml:space="preserve"> mattress</w:t>
      </w:r>
    </w:p>
    <w:p>
      <w:r>
        <w:t xml:space="preserve"> and</w:t>
      </w:r>
    </w:p>
    <w:p>
      <w:r>
        <w:t xml:space="preserve"> a</w:t>
      </w:r>
    </w:p>
    <w:p>
      <w:r>
        <w:t xml:space="preserve"> few</w:t>
      </w:r>
    </w:p>
    <w:p>
      <w:r>
        <w:t xml:space="preserve"> clothes</w:t>
      </w:r>
    </w:p>
    <w:p>
      <w:r>
        <w:t>,</w:t>
      </w:r>
    </w:p>
    <w:p>
      <w:r>
        <w:t xml:space="preserve"> while</w:t>
      </w:r>
    </w:p>
    <w:p>
      <w:r>
        <w:t xml:space="preserve"> others</w:t>
      </w:r>
    </w:p>
    <w:p>
      <w:r>
        <w:t xml:space="preserve"> may</w:t>
      </w:r>
    </w:p>
    <w:p>
      <w:r>
        <w:t xml:space="preserve"> simply</w:t>
      </w:r>
    </w:p>
    <w:p>
      <w:r>
        <w:t xml:space="preserve"> aim</w:t>
      </w:r>
    </w:p>
    <w:p>
      <w:r>
        <w:t xml:space="preserve"> for</w:t>
      </w:r>
    </w:p>
    <w:p>
      <w:r>
        <w:t xml:space="preserve"> a</w:t>
      </w:r>
    </w:p>
    <w:p>
      <w:r>
        <w:t xml:space="preserve"> more</w:t>
      </w:r>
    </w:p>
    <w:p>
      <w:r>
        <w:t xml:space="preserve"> organized</w:t>
      </w:r>
    </w:p>
    <w:p>
      <w:r>
        <w:t xml:space="preserve"> life</w:t>
      </w:r>
    </w:p>
    <w:p>
      <w:r>
        <w:t xml:space="preserve"> that</w:t>
      </w:r>
    </w:p>
    <w:p>
      <w:r>
        <w:t xml:space="preserve"> involves</w:t>
      </w:r>
    </w:p>
    <w:p>
      <w:r>
        <w:t xml:space="preserve"> less</w:t>
      </w:r>
    </w:p>
    <w:p>
      <w:r>
        <w:t xml:space="preserve"> ho</w:t>
      </w:r>
    </w:p>
    <w:p>
      <w:r>
        <w:t>arding</w:t>
      </w:r>
    </w:p>
    <w:p>
      <w:r>
        <w:t xml:space="preserve"> and</w:t>
      </w:r>
    </w:p>
    <w:p>
      <w:r>
        <w:t xml:space="preserve"> more</w:t>
      </w:r>
    </w:p>
    <w:p>
      <w:r>
        <w:t xml:space="preserve"> attention</w:t>
      </w:r>
    </w:p>
    <w:p>
      <w:r>
        <w:t xml:space="preserve"> to</w:t>
      </w:r>
    </w:p>
    <w:p>
      <w:r>
        <w:t xml:space="preserve"> personal</w:t>
      </w:r>
    </w:p>
    <w:p>
      <w:r>
        <w:t xml:space="preserve"> wellness</w:t>
      </w:r>
    </w:p>
    <w:p>
      <w:r>
        <w:t>.</w:t>
        <w:br/>
        <w:br/>
      </w:r>
    </w:p>
    <w:p>
      <w:r>
        <w:t>In</w:t>
      </w:r>
    </w:p>
    <w:p>
      <w:r>
        <w:t xml:space="preserve"> summary</w:t>
      </w:r>
    </w:p>
    <w:p>
      <w:r>
        <w:t>,</w:t>
      </w:r>
    </w:p>
    <w:p>
      <w:r>
        <w:t xml:space="preserve"> minimal</w:t>
      </w:r>
    </w:p>
    <w:p>
      <w:r>
        <w:t>ism</w:t>
      </w:r>
    </w:p>
    <w:p>
      <w:r>
        <w:t xml:space="preserve"> is</w:t>
      </w:r>
    </w:p>
    <w:p>
      <w:r>
        <w:t xml:space="preserve"> a</w:t>
      </w:r>
    </w:p>
    <w:p>
      <w:r>
        <w:t xml:space="preserve"> philosophical</w:t>
      </w:r>
    </w:p>
    <w:p>
      <w:r>
        <w:t xml:space="preserve"> perspective</w:t>
      </w:r>
    </w:p>
    <w:p>
      <w:r>
        <w:t xml:space="preserve"> that</w:t>
      </w:r>
    </w:p>
    <w:p>
      <w:r>
        <w:t xml:space="preserve"> encourages</w:t>
      </w:r>
    </w:p>
    <w:p>
      <w:r>
        <w:t xml:space="preserve"> self</w:t>
      </w:r>
    </w:p>
    <w:p>
      <w:r>
        <w:t>-ref</w:t>
      </w:r>
    </w:p>
    <w:p>
      <w:r>
        <w:t>lection</w:t>
      </w:r>
    </w:p>
    <w:p>
      <w:r>
        <w:t>,</w:t>
      </w:r>
    </w:p>
    <w:p>
      <w:r>
        <w:t xml:space="preserve"> conscious</w:t>
      </w:r>
    </w:p>
    <w:p>
      <w:r>
        <w:t xml:space="preserve"> living</w:t>
      </w:r>
    </w:p>
    <w:p>
      <w:r>
        <w:t>,</w:t>
      </w:r>
    </w:p>
    <w:p>
      <w:r>
        <w:t xml:space="preserve"> and</w:t>
      </w:r>
    </w:p>
    <w:p>
      <w:r>
        <w:t xml:space="preserve"> val</w:t>
      </w:r>
    </w:p>
    <w:p>
      <w:r>
        <w:t>uing</w:t>
      </w:r>
    </w:p>
    <w:p>
      <w:r>
        <w:t xml:space="preserve"> experiences</w:t>
      </w:r>
    </w:p>
    <w:p>
      <w:r>
        <w:t xml:space="preserve"> over</w:t>
      </w:r>
    </w:p>
    <w:p>
      <w:r>
        <w:t xml:space="preserve"> possessions</w:t>
      </w:r>
    </w:p>
    <w:p>
      <w:r>
        <w:t>.</w:t>
      </w:r>
    </w:p>
    <w:p>
      <w:r>
        <w:t xml:space="preserve"> While</w:t>
      </w:r>
    </w:p>
    <w:p>
      <w:r>
        <w:t xml:space="preserve"> it</w:t>
      </w:r>
    </w:p>
    <w:p>
      <w:r>
        <w:t xml:space="preserve"> may</w:t>
      </w:r>
    </w:p>
    <w:p>
      <w:r>
        <w:t xml:space="preserve"> not</w:t>
      </w:r>
    </w:p>
    <w:p>
      <w:r>
        <w:t xml:space="preserve"> resonate</w:t>
      </w:r>
    </w:p>
    <w:p>
      <w:r>
        <w:t xml:space="preserve"> with</w:t>
      </w:r>
    </w:p>
    <w:p>
      <w:r>
        <w:t xml:space="preserve"> everyone</w:t>
      </w:r>
    </w:p>
    <w:p>
      <w:r>
        <w:t>,</w:t>
      </w:r>
    </w:p>
    <w:p>
      <w:r>
        <w:t xml:space="preserve"> it</w:t>
      </w:r>
    </w:p>
    <w:p>
      <w:r>
        <w:t>'s</w:t>
      </w:r>
    </w:p>
    <w:p>
      <w:r>
        <w:t xml:space="preserve"> a</w:t>
      </w:r>
    </w:p>
    <w:p>
      <w:r>
        <w:t xml:space="preserve"> powerful</w:t>
      </w:r>
    </w:p>
    <w:p>
      <w:r>
        <w:t xml:space="preserve"> antid</w:t>
      </w:r>
    </w:p>
    <w:p>
      <w:r>
        <w:t>ote</w:t>
      </w:r>
    </w:p>
    <w:p>
      <w:r>
        <w:t xml:space="preserve"> to</w:t>
      </w:r>
    </w:p>
    <w:p>
      <w:r>
        <w:t xml:space="preserve"> the</w:t>
      </w:r>
    </w:p>
    <w:p>
      <w:r>
        <w:t xml:space="preserve"> modern</w:t>
      </w:r>
    </w:p>
    <w:p>
      <w:r>
        <w:t xml:space="preserve"> era</w:t>
      </w:r>
    </w:p>
    <w:p>
      <w:r>
        <w:t>’s</w:t>
      </w:r>
    </w:p>
    <w:p>
      <w:r>
        <w:t xml:space="preserve"> obsession</w:t>
      </w:r>
    </w:p>
    <w:p>
      <w:r>
        <w:t xml:space="preserve"> with</w:t>
      </w:r>
    </w:p>
    <w:p>
      <w:r>
        <w:t xml:space="preserve"> consumer</w:t>
      </w:r>
    </w:p>
    <w:p>
      <w:r>
        <w:t>ism</w:t>
      </w:r>
    </w:p>
    <w:p>
      <w:r>
        <w:t>.</w:t>
      </w:r>
    </w:p>
    <w:p>
      <w:r>
        <w:t xml:space="preserve"> Whether</w:t>
      </w:r>
    </w:p>
    <w:p>
      <w:r>
        <w:t xml:space="preserve"> we</w:t>
      </w:r>
    </w:p>
    <w:p>
      <w:r>
        <w:t xml:space="preserve"> choose</w:t>
      </w:r>
    </w:p>
    <w:p>
      <w:r>
        <w:t xml:space="preserve"> to</w:t>
      </w:r>
    </w:p>
    <w:p>
      <w:r>
        <w:t xml:space="preserve"> embrace</w:t>
      </w:r>
    </w:p>
    <w:p>
      <w:r>
        <w:t xml:space="preserve"> minimal</w:t>
      </w:r>
    </w:p>
    <w:p>
      <w:r>
        <w:t>ism</w:t>
      </w:r>
    </w:p>
    <w:p>
      <w:r>
        <w:t xml:space="preserve"> entirely</w:t>
      </w:r>
    </w:p>
    <w:p>
      <w:r>
        <w:t>,</w:t>
      </w:r>
    </w:p>
    <w:p>
      <w:r>
        <w:t xml:space="preserve"> partly</w:t>
      </w:r>
    </w:p>
    <w:p>
      <w:r>
        <w:t>,</w:t>
      </w:r>
    </w:p>
    <w:p>
      <w:r>
        <w:t xml:space="preserve"> or</w:t>
      </w:r>
    </w:p>
    <w:p>
      <w:r>
        <w:t xml:space="preserve"> not</w:t>
      </w:r>
    </w:p>
    <w:p>
      <w:r>
        <w:t xml:space="preserve"> at</w:t>
      </w:r>
    </w:p>
    <w:p>
      <w:r>
        <w:t xml:space="preserve"> all</w:t>
      </w:r>
    </w:p>
    <w:p>
      <w:r>
        <w:t>,</w:t>
      </w:r>
    </w:p>
    <w:p>
      <w:r>
        <w:t xml:space="preserve"> the</w:t>
      </w:r>
    </w:p>
    <w:p>
      <w:r>
        <w:t xml:space="preserve"> ethos</w:t>
      </w:r>
    </w:p>
    <w:p>
      <w:r>
        <w:t xml:space="preserve"> offers</w:t>
      </w:r>
    </w:p>
    <w:p>
      <w:r>
        <w:t xml:space="preserve"> a</w:t>
      </w:r>
    </w:p>
    <w:p>
      <w:r>
        <w:t xml:space="preserve"> reminder</w:t>
      </w:r>
    </w:p>
    <w:p>
      <w:r>
        <w:t xml:space="preserve"> that</w:t>
      </w:r>
    </w:p>
    <w:p>
      <w:r>
        <w:t xml:space="preserve"> we</w:t>
      </w:r>
    </w:p>
    <w:p>
      <w:r>
        <w:t xml:space="preserve"> should</w:t>
      </w:r>
    </w:p>
    <w:p>
      <w:r>
        <w:t xml:space="preserve"> be</w:t>
      </w:r>
    </w:p>
    <w:p>
      <w:r>
        <w:t xml:space="preserve"> intentional</w:t>
      </w:r>
    </w:p>
    <w:p>
      <w:r>
        <w:t xml:space="preserve"> about</w:t>
      </w:r>
    </w:p>
    <w:p>
      <w:r>
        <w:t xml:space="preserve"> our</w:t>
      </w:r>
    </w:p>
    <w:p>
      <w:r>
        <w:t xml:space="preserve"> choices</w:t>
      </w:r>
    </w:p>
    <w:p>
      <w:r>
        <w:t>,</w:t>
      </w:r>
    </w:p>
    <w:p>
      <w:r>
        <w:t xml:space="preserve"> mindful</w:t>
      </w:r>
    </w:p>
    <w:p>
      <w:r>
        <w:t xml:space="preserve"> of</w:t>
      </w:r>
    </w:p>
    <w:p>
      <w:r>
        <w:t xml:space="preserve"> our</w:t>
      </w:r>
    </w:p>
    <w:p>
      <w:r>
        <w:t xml:space="preserve"> consumption</w:t>
      </w:r>
    </w:p>
    <w:p>
      <w:r>
        <w:t xml:space="preserve"> patterns</w:t>
      </w:r>
    </w:p>
    <w:p>
      <w:r>
        <w:t>,</w:t>
      </w:r>
    </w:p>
    <w:p>
      <w:r>
        <w:t xml:space="preserve"> and</w:t>
      </w:r>
    </w:p>
    <w:p>
      <w:r>
        <w:t xml:space="preserve"> respectful</w:t>
      </w:r>
    </w:p>
    <w:p>
      <w:r>
        <w:t xml:space="preserve"> of</w:t>
      </w:r>
    </w:p>
    <w:p>
      <w:r>
        <w:t xml:space="preserve"> the</w:t>
      </w:r>
    </w:p>
    <w:p>
      <w:r>
        <w:t xml:space="preserve"> planet</w:t>
      </w:r>
    </w:p>
    <w:p>
      <w:r>
        <w:t xml:space="preserve"> we</w:t>
      </w:r>
    </w:p>
    <w:p>
      <w:r>
        <w:t xml:space="preserve"> live</w:t>
      </w:r>
    </w:p>
    <w:p>
      <w:r>
        <w:t xml:space="preserve"> on</w:t>
      </w:r>
    </w:p>
    <w:p>
      <w: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